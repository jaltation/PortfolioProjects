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 123 Middle School team,</w:t>
        <w:br/>
        <w:br/>
        <w:t>The March snapshot for your school is attached.</w:t>
        <w:br/>
        <w:br/>
        <w:t>Below is a summary for the March snapshot:</w:t>
      </w:r>
    </w:p>
    <w:p>
      <w:r>
        <w:t>Number of students with incorrect IDs: 4</w:t>
        <w:br/>
        <w:t>Number of students that need to be switched to non-case managed status: 5</w:t>
        <w:br/>
        <w:t>Number of missing consent forms/supports outside of consent date: 1</w:t>
        <w:br/>
        <w:t>Number of missing Student Needs Assessments: 2</w:t>
        <w:br/>
        <w:t>Number of missing Student Support Plans: 5</w:t>
        <w:br/>
        <w:t>Students below 1 check-in per month average:  4</w:t>
        <w:br/>
        <w:t>Number of students with at least one month of no check-ins: 7</w:t>
        <w:br/>
        <w:t>1 students have had 0 check-ins for the last 3 months. Are they still with the school?: 'Blubberduck, Helen'</w:t>
        <w:br/>
        <w:t>Number of missing site coordination entries: 3</w:t>
        <w:br/>
        <w:t>Number of times parents were not counted in Tier 1 Family Engagement events: 1</w:t>
        <w:br/>
        <w:br/>
        <w:t>Please see the Data Entry Checklist and Data Protocols for examples and instructions on how to enter and update data in the database, as well as the updated Snapshot User Guide to understand where and why things get flagged.</w:t>
        <w:br/>
        <w:br/>
        <w:t>As always, if you have any questions please don't hesitate to reach out to us.</w:t>
        <w:br/>
        <w:br/>
        <w:t>All the best,</w:t>
        <w:br/>
      </w:r>
    </w:p>
    <w:p>
      <w:r>
        <w:br w:type="page"/>
      </w:r>
    </w:p>
    <w:p>
      <w:r>
        <w:t>Hello ABC Elementary team,</w:t>
        <w:br/>
        <w:br/>
        <w:t>The March snapshot for your school is attached.</w:t>
        <w:br/>
        <w:br/>
        <w:t>Below is a summary for the March snapshot:</w:t>
      </w:r>
    </w:p>
    <w:p>
      <w:r>
        <w:t>Number of students that need to be switched to non-case managed status: 6</w:t>
        <w:br/>
        <w:t>Percent of students in an SEL TSG: 0%   0/50</w:t>
        <w:br/>
        <w:t>Number of missing Student Needs Assessments: 4</w:t>
        <w:br/>
        <w:t>Number of missing Student Support Plans: 6</w:t>
        <w:br/>
        <w:t>TSGs with no students enrolled: 'SEL Lunch Group', 'Snacktime'</w:t>
        <w:br/>
        <w:t>Number of missing site coordination entries: 4</w:t>
        <w:br/>
        <w:t>Number of Tier I supports without notes: 1</w:t>
        <w:br/>
        <w:br/>
        <w:t>Please see the Data Entry Checklist and Data Protocols for examples and instructions on how to enter and update data in the database, as well as the updated Snapshot User Guide to understand where and why things get flagged.</w:t>
        <w:br/>
        <w:br/>
        <w:t>As always, if you have any questions please don't hesitate to reach out to us.</w:t>
        <w:br/>
        <w:br/>
        <w:t>All the best,</w:t>
        <w:br/>
      </w:r>
    </w:p>
    <w:p>
      <w:r>
        <w:br w:type="page"/>
      </w:r>
    </w:p>
    <w:p>
      <w:r>
        <w:t>Hello All School team,</w:t>
        <w:br/>
        <w:br/>
        <w:t>The March snapshot for your school is attached.</w:t>
        <w:br/>
        <w:br/>
        <w:t>Below is a summary for the March snapshot:</w:t>
      </w:r>
    </w:p>
    <w:p>
      <w:r>
        <w:t>Number of students with incorrect IDs: 4</w:t>
        <w:br/>
        <w:t>Number of students that need to be switched to non-case managed status: 12</w:t>
        <w:br/>
        <w:t>Number of missing consent forms/supports outside of consent date: 1</w:t>
        <w:br/>
        <w:t>Number of missing Student Needs Assessments: 6</w:t>
        <w:br/>
        <w:t>Number of missing Student Support Plans: 12</w:t>
        <w:br/>
        <w:t>Students below 1 check-in per month average:  4</w:t>
        <w:br/>
        <w:t>Number of students with at least one month of no check-ins: 7</w:t>
        <w:br/>
        <w:t>1 students have had 0 check-ins for the last 3 months. Are they still with the school?: 'Blubberduck, Helen'</w:t>
        <w:br/>
        <w:t>Number of missing site coordination entries: 12</w:t>
        <w:br/>
        <w:t>Number of times parents were not counted in Tier 1 Family Engagement events: 1</w:t>
        <w:br/>
        <w:t>Number of Tier I supports without notes: 1</w:t>
        <w:br/>
        <w:br/>
        <w:t>Please see the Data Entry Checklist and Data Protocols for examples and instructions on how to enter and update data in the database, as well as the updated Snapshot User Guide to understand where and why things get flagged.</w:t>
        <w:br/>
        <w:br/>
        <w:t>As always, if you have any questions please don't hesitate to reach out to us.</w:t>
        <w:br/>
        <w:br/>
        <w:t>All the best,</w:t>
        <w:br/>
      </w:r>
    </w:p>
    <w:p>
      <w:r>
        <w:br w:type="page"/>
      </w:r>
    </w:p>
    <w:p>
      <w:r>
        <w:t>Hello Generic High School team,</w:t>
        <w:br/>
        <w:br/>
        <w:t>The March snapshot for your school is attached.</w:t>
        <w:br/>
        <w:br/>
        <w:t>Below is a summary for the March snapshot:</w:t>
      </w:r>
    </w:p>
    <w:p>
      <w:r>
        <w:t>Number of students that need to be switched to non-case managed status: 1</w:t>
        <w:br/>
        <w:t>Number of missing Student Support Plans: 1</w:t>
        <w:br/>
        <w:t>TSGs with no students enrolled: 'Z Club'</w:t>
        <w:br/>
        <w:t>Number of missing site coordination entries: 5</w:t>
        <w:br/>
        <w:br/>
        <w:t>Please see the Data Entry Checklist and Data Protocols for examples and instructions on how to enter and update data in the database, as well as the updated Snapshot User Guide to understand where and why things get flagged.</w:t>
        <w:br/>
        <w:br/>
        <w:t>As always, if you have any questions please don't hesitate to reach out to us.</w:t>
        <w:br/>
        <w:br/>
        <w:t>All the best,</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